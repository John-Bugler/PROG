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0AE4F" w14:textId="77777777" w:rsidR="005E6E23" w:rsidRDefault="00000000">
      <w:pPr>
        <w:pStyle w:val="Nadpis1"/>
      </w:pPr>
      <w:r>
        <w:t>Základní popisná statistika</w:t>
      </w:r>
    </w:p>
    <w:p w14:paraId="721BB7C8" w14:textId="77777777" w:rsidR="005E6E23" w:rsidRDefault="00000000">
      <w:pPr>
        <w:pStyle w:val="Nadpis2"/>
      </w:pPr>
      <w:r>
        <w:t>Statistiky číselných sloupců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86"/>
        <w:gridCol w:w="714"/>
        <w:gridCol w:w="1082"/>
        <w:gridCol w:w="979"/>
        <w:gridCol w:w="979"/>
        <w:gridCol w:w="979"/>
        <w:gridCol w:w="979"/>
        <w:gridCol w:w="979"/>
        <w:gridCol w:w="979"/>
      </w:tblGrid>
      <w:tr w:rsidR="005E6E23" w14:paraId="70755D56" w14:textId="77777777">
        <w:tc>
          <w:tcPr>
            <w:tcW w:w="960" w:type="dxa"/>
          </w:tcPr>
          <w:p w14:paraId="2C665E82" w14:textId="77777777" w:rsidR="005E6E23" w:rsidRDefault="00000000">
            <w:r>
              <w:t>index</w:t>
            </w:r>
          </w:p>
        </w:tc>
        <w:tc>
          <w:tcPr>
            <w:tcW w:w="960" w:type="dxa"/>
          </w:tcPr>
          <w:p w14:paraId="6E446C87" w14:textId="77777777" w:rsidR="005E6E23" w:rsidRDefault="00000000">
            <w:r>
              <w:t>count</w:t>
            </w:r>
          </w:p>
        </w:tc>
        <w:tc>
          <w:tcPr>
            <w:tcW w:w="960" w:type="dxa"/>
          </w:tcPr>
          <w:p w14:paraId="520465F0" w14:textId="77777777" w:rsidR="005E6E23" w:rsidRDefault="00000000">
            <w:r>
              <w:t>mean</w:t>
            </w:r>
          </w:p>
        </w:tc>
        <w:tc>
          <w:tcPr>
            <w:tcW w:w="960" w:type="dxa"/>
          </w:tcPr>
          <w:p w14:paraId="0DC77B70" w14:textId="77777777" w:rsidR="005E6E23" w:rsidRDefault="00000000">
            <w:r>
              <w:t>std</w:t>
            </w:r>
          </w:p>
        </w:tc>
        <w:tc>
          <w:tcPr>
            <w:tcW w:w="960" w:type="dxa"/>
          </w:tcPr>
          <w:p w14:paraId="38D72399" w14:textId="77777777" w:rsidR="005E6E23" w:rsidRDefault="00000000">
            <w:r>
              <w:t>min</w:t>
            </w:r>
          </w:p>
        </w:tc>
        <w:tc>
          <w:tcPr>
            <w:tcW w:w="960" w:type="dxa"/>
          </w:tcPr>
          <w:p w14:paraId="307D68FE" w14:textId="77777777" w:rsidR="005E6E23" w:rsidRDefault="00000000">
            <w:r>
              <w:t>25%</w:t>
            </w:r>
          </w:p>
        </w:tc>
        <w:tc>
          <w:tcPr>
            <w:tcW w:w="960" w:type="dxa"/>
          </w:tcPr>
          <w:p w14:paraId="5631ABE4" w14:textId="77777777" w:rsidR="005E6E23" w:rsidRDefault="00000000">
            <w:r>
              <w:t>50%</w:t>
            </w:r>
          </w:p>
        </w:tc>
        <w:tc>
          <w:tcPr>
            <w:tcW w:w="960" w:type="dxa"/>
          </w:tcPr>
          <w:p w14:paraId="4A9C3EF1" w14:textId="77777777" w:rsidR="005E6E23" w:rsidRDefault="00000000">
            <w:r>
              <w:t>75%</w:t>
            </w:r>
          </w:p>
        </w:tc>
        <w:tc>
          <w:tcPr>
            <w:tcW w:w="960" w:type="dxa"/>
          </w:tcPr>
          <w:p w14:paraId="672779B7" w14:textId="77777777" w:rsidR="005E6E23" w:rsidRDefault="00000000">
            <w:r>
              <w:t>max</w:t>
            </w:r>
          </w:p>
        </w:tc>
      </w:tr>
      <w:tr w:rsidR="005E6E23" w14:paraId="1FC74E43" w14:textId="77777777">
        <w:tc>
          <w:tcPr>
            <w:tcW w:w="960" w:type="dxa"/>
          </w:tcPr>
          <w:p w14:paraId="618A8FBF" w14:textId="77777777" w:rsidR="005E6E23" w:rsidRDefault="00000000">
            <w:r>
              <w:t>JC byty [Kč/m2]</w:t>
            </w:r>
          </w:p>
        </w:tc>
        <w:tc>
          <w:tcPr>
            <w:tcW w:w="960" w:type="dxa"/>
          </w:tcPr>
          <w:p w14:paraId="1BB9749F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235.0</w:t>
            </w:r>
          </w:p>
        </w:tc>
        <w:tc>
          <w:tcPr>
            <w:tcW w:w="960" w:type="dxa"/>
          </w:tcPr>
          <w:p w14:paraId="34BBB042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146855.98</w:t>
            </w:r>
          </w:p>
        </w:tc>
        <w:tc>
          <w:tcPr>
            <w:tcW w:w="960" w:type="dxa"/>
          </w:tcPr>
          <w:p w14:paraId="1F65AC2B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27542.25</w:t>
            </w:r>
          </w:p>
        </w:tc>
        <w:tc>
          <w:tcPr>
            <w:tcW w:w="960" w:type="dxa"/>
          </w:tcPr>
          <w:p w14:paraId="1A8ABF72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100447.0</w:t>
            </w:r>
          </w:p>
        </w:tc>
        <w:tc>
          <w:tcPr>
            <w:tcW w:w="960" w:type="dxa"/>
          </w:tcPr>
          <w:p w14:paraId="57DF3960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125774.5</w:t>
            </w:r>
          </w:p>
        </w:tc>
        <w:tc>
          <w:tcPr>
            <w:tcW w:w="960" w:type="dxa"/>
          </w:tcPr>
          <w:p w14:paraId="29A90439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143172.0</w:t>
            </w:r>
          </w:p>
        </w:tc>
        <w:tc>
          <w:tcPr>
            <w:tcW w:w="960" w:type="dxa"/>
          </w:tcPr>
          <w:p w14:paraId="5413CB35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163393.0</w:t>
            </w:r>
          </w:p>
        </w:tc>
        <w:tc>
          <w:tcPr>
            <w:tcW w:w="960" w:type="dxa"/>
          </w:tcPr>
          <w:p w14:paraId="16679B8E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235732.0</w:t>
            </w:r>
          </w:p>
        </w:tc>
      </w:tr>
      <w:tr w:rsidR="005E6E23" w14:paraId="1AADE26E" w14:textId="77777777">
        <w:tc>
          <w:tcPr>
            <w:tcW w:w="960" w:type="dxa"/>
          </w:tcPr>
          <w:p w14:paraId="3C12123E" w14:textId="77777777" w:rsidR="005E6E23" w:rsidRDefault="00000000">
            <w:r>
              <w:t>Plocha [m2]</w:t>
            </w:r>
          </w:p>
        </w:tc>
        <w:tc>
          <w:tcPr>
            <w:tcW w:w="960" w:type="dxa"/>
          </w:tcPr>
          <w:p w14:paraId="1C52AD51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235.0</w:t>
            </w:r>
          </w:p>
        </w:tc>
        <w:tc>
          <w:tcPr>
            <w:tcW w:w="960" w:type="dxa"/>
          </w:tcPr>
          <w:p w14:paraId="2ACFB945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71.14</w:t>
            </w:r>
          </w:p>
        </w:tc>
        <w:tc>
          <w:tcPr>
            <w:tcW w:w="960" w:type="dxa"/>
          </w:tcPr>
          <w:p w14:paraId="7E03526C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26.57</w:t>
            </w:r>
          </w:p>
        </w:tc>
        <w:tc>
          <w:tcPr>
            <w:tcW w:w="960" w:type="dxa"/>
          </w:tcPr>
          <w:p w14:paraId="607DE894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21.0</w:t>
            </w:r>
          </w:p>
        </w:tc>
        <w:tc>
          <w:tcPr>
            <w:tcW w:w="960" w:type="dxa"/>
          </w:tcPr>
          <w:p w14:paraId="59504C9B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53.95</w:t>
            </w:r>
          </w:p>
        </w:tc>
        <w:tc>
          <w:tcPr>
            <w:tcW w:w="960" w:type="dxa"/>
          </w:tcPr>
          <w:p w14:paraId="7897C426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61.7</w:t>
            </w:r>
          </w:p>
        </w:tc>
        <w:tc>
          <w:tcPr>
            <w:tcW w:w="960" w:type="dxa"/>
          </w:tcPr>
          <w:p w14:paraId="714CF0F2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87.88</w:t>
            </w:r>
          </w:p>
        </w:tc>
        <w:tc>
          <w:tcPr>
            <w:tcW w:w="960" w:type="dxa"/>
          </w:tcPr>
          <w:p w14:paraId="2FC45998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177.3</w:t>
            </w:r>
          </w:p>
        </w:tc>
      </w:tr>
      <w:tr w:rsidR="005E6E23" w14:paraId="7E753028" w14:textId="77777777">
        <w:tc>
          <w:tcPr>
            <w:tcW w:w="960" w:type="dxa"/>
          </w:tcPr>
          <w:p w14:paraId="1BD45102" w14:textId="77777777" w:rsidR="005E6E23" w:rsidRDefault="00000000">
            <w:r>
              <w:t>Vzdálenost [km]</w:t>
            </w:r>
          </w:p>
        </w:tc>
        <w:tc>
          <w:tcPr>
            <w:tcW w:w="960" w:type="dxa"/>
          </w:tcPr>
          <w:p w14:paraId="3B34724C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235.0</w:t>
            </w:r>
          </w:p>
        </w:tc>
        <w:tc>
          <w:tcPr>
            <w:tcW w:w="960" w:type="dxa"/>
          </w:tcPr>
          <w:p w14:paraId="6611ACC4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1.33</w:t>
            </w:r>
          </w:p>
        </w:tc>
        <w:tc>
          <w:tcPr>
            <w:tcW w:w="960" w:type="dxa"/>
          </w:tcPr>
          <w:p w14:paraId="4F1DCF44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0.43</w:t>
            </w:r>
          </w:p>
        </w:tc>
        <w:tc>
          <w:tcPr>
            <w:tcW w:w="960" w:type="dxa"/>
          </w:tcPr>
          <w:p w14:paraId="45A54B67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0.05</w:t>
            </w:r>
          </w:p>
        </w:tc>
        <w:tc>
          <w:tcPr>
            <w:tcW w:w="960" w:type="dxa"/>
          </w:tcPr>
          <w:p w14:paraId="714A973D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1.15</w:t>
            </w:r>
          </w:p>
        </w:tc>
        <w:tc>
          <w:tcPr>
            <w:tcW w:w="960" w:type="dxa"/>
          </w:tcPr>
          <w:p w14:paraId="559903C8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1.46</w:t>
            </w:r>
          </w:p>
        </w:tc>
        <w:tc>
          <w:tcPr>
            <w:tcW w:w="960" w:type="dxa"/>
          </w:tcPr>
          <w:p w14:paraId="6A32FCF9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1.48</w:t>
            </w:r>
          </w:p>
        </w:tc>
        <w:tc>
          <w:tcPr>
            <w:tcW w:w="960" w:type="dxa"/>
          </w:tcPr>
          <w:p w14:paraId="411FDD2F" w14:textId="77777777" w:rsidR="005E6E23" w:rsidRPr="00C87A00" w:rsidRDefault="00000000">
            <w:pPr>
              <w:rPr>
                <w:sz w:val="20"/>
                <w:szCs w:val="20"/>
              </w:rPr>
            </w:pPr>
            <w:r w:rsidRPr="00C87A00">
              <w:rPr>
                <w:sz w:val="20"/>
                <w:szCs w:val="20"/>
              </w:rPr>
              <w:t>2.59</w:t>
            </w:r>
          </w:p>
        </w:tc>
      </w:tr>
    </w:tbl>
    <w:p w14:paraId="70C577CC" w14:textId="77777777" w:rsidR="005E6E23" w:rsidRDefault="00000000">
      <w:pPr>
        <w:pStyle w:val="Nadpis2"/>
      </w:pPr>
      <w:r>
        <w:t>Rozsah dat (Datum podání)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E6E23" w14:paraId="7CDF7901" w14:textId="77777777">
        <w:tc>
          <w:tcPr>
            <w:tcW w:w="2160" w:type="dxa"/>
          </w:tcPr>
          <w:p w14:paraId="6291C452" w14:textId="77777777" w:rsidR="005E6E23" w:rsidRDefault="00000000">
            <w:r>
              <w:t>Statistic</w:t>
            </w:r>
          </w:p>
        </w:tc>
        <w:tc>
          <w:tcPr>
            <w:tcW w:w="2160" w:type="dxa"/>
          </w:tcPr>
          <w:p w14:paraId="0D255755" w14:textId="77777777" w:rsidR="005E6E23" w:rsidRDefault="00000000">
            <w:r>
              <w:t>count</w:t>
            </w:r>
          </w:p>
        </w:tc>
        <w:tc>
          <w:tcPr>
            <w:tcW w:w="2160" w:type="dxa"/>
          </w:tcPr>
          <w:p w14:paraId="6C940DAD" w14:textId="77777777" w:rsidR="005E6E23" w:rsidRDefault="00000000">
            <w:r>
              <w:t>min</w:t>
            </w:r>
          </w:p>
        </w:tc>
        <w:tc>
          <w:tcPr>
            <w:tcW w:w="2160" w:type="dxa"/>
          </w:tcPr>
          <w:p w14:paraId="06DD8FBA" w14:textId="77777777" w:rsidR="005E6E23" w:rsidRDefault="00000000">
            <w:r>
              <w:t>max</w:t>
            </w:r>
          </w:p>
        </w:tc>
      </w:tr>
      <w:tr w:rsidR="005E6E23" w14:paraId="11626466" w14:textId="77777777">
        <w:tc>
          <w:tcPr>
            <w:tcW w:w="2160" w:type="dxa"/>
          </w:tcPr>
          <w:p w14:paraId="24322289" w14:textId="77777777" w:rsidR="005E6E23" w:rsidRDefault="00000000">
            <w:r>
              <w:t>Datum podání</w:t>
            </w:r>
          </w:p>
        </w:tc>
        <w:tc>
          <w:tcPr>
            <w:tcW w:w="2160" w:type="dxa"/>
          </w:tcPr>
          <w:p w14:paraId="3263AF52" w14:textId="77777777" w:rsidR="005E6E23" w:rsidRDefault="00000000">
            <w:r>
              <w:t>235</w:t>
            </w:r>
          </w:p>
        </w:tc>
        <w:tc>
          <w:tcPr>
            <w:tcW w:w="2160" w:type="dxa"/>
          </w:tcPr>
          <w:p w14:paraId="3549B68E" w14:textId="77777777" w:rsidR="005E6E23" w:rsidRDefault="00000000">
            <w:r>
              <w:t>2021-08-04</w:t>
            </w:r>
          </w:p>
        </w:tc>
        <w:tc>
          <w:tcPr>
            <w:tcW w:w="2160" w:type="dxa"/>
          </w:tcPr>
          <w:p w14:paraId="67ED304A" w14:textId="77777777" w:rsidR="005E6E23" w:rsidRDefault="00000000">
            <w:r>
              <w:t>2025-04-04</w:t>
            </w:r>
          </w:p>
        </w:tc>
      </w:tr>
    </w:tbl>
    <w:p w14:paraId="2E5EC228" w14:textId="77777777" w:rsidR="00BE3BD4" w:rsidRDefault="00BE3BD4"/>
    <w:sectPr w:rsidR="00BE3B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3793435">
    <w:abstractNumId w:val="8"/>
  </w:num>
  <w:num w:numId="2" w16cid:durableId="1191259200">
    <w:abstractNumId w:val="6"/>
  </w:num>
  <w:num w:numId="3" w16cid:durableId="1140418787">
    <w:abstractNumId w:val="5"/>
  </w:num>
  <w:num w:numId="4" w16cid:durableId="1529946654">
    <w:abstractNumId w:val="4"/>
  </w:num>
  <w:num w:numId="5" w16cid:durableId="1498494809">
    <w:abstractNumId w:val="7"/>
  </w:num>
  <w:num w:numId="6" w16cid:durableId="288171065">
    <w:abstractNumId w:val="3"/>
  </w:num>
  <w:num w:numId="7" w16cid:durableId="413742736">
    <w:abstractNumId w:val="2"/>
  </w:num>
  <w:num w:numId="8" w16cid:durableId="328141831">
    <w:abstractNumId w:val="1"/>
  </w:num>
  <w:num w:numId="9" w16cid:durableId="120247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6E23"/>
    <w:rsid w:val="005F5744"/>
    <w:rsid w:val="00AA1D8D"/>
    <w:rsid w:val="00B47730"/>
    <w:rsid w:val="00BE3BD4"/>
    <w:rsid w:val="00C87A0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F0A7FDD8-19E9-4B86-BE2E-48F84187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 Trubač</cp:lastModifiedBy>
  <cp:revision>2</cp:revision>
  <dcterms:created xsi:type="dcterms:W3CDTF">2013-12-23T23:15:00Z</dcterms:created>
  <dcterms:modified xsi:type="dcterms:W3CDTF">2025-05-26T16:29:00Z</dcterms:modified>
  <cp:category/>
</cp:coreProperties>
</file>